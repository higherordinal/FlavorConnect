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B7539" w14:textId="77777777" w:rsidR="00AF4A17" w:rsidRDefault="00000000" w:rsidP="000F0492">
      <w:pPr>
        <w:pStyle w:val="Title"/>
        <w:jc w:val="center"/>
      </w:pPr>
      <w:r>
        <w:t>Image Attributions for FlavorConnect</w:t>
      </w:r>
    </w:p>
    <w:p w14:paraId="3C0CD237" w14:textId="77777777" w:rsidR="00AF4A17" w:rsidRDefault="00000000">
      <w:pPr>
        <w:pStyle w:val="Heading1"/>
      </w:pPr>
      <w:r>
        <w:t>Hero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057"/>
        <w:gridCol w:w="942"/>
        <w:gridCol w:w="1309"/>
        <w:gridCol w:w="942"/>
        <w:gridCol w:w="3365"/>
      </w:tblGrid>
      <w:tr w:rsidR="00AF4A17" w14:paraId="4E08EFBB" w14:textId="77777777">
        <w:tc>
          <w:tcPr>
            <w:tcW w:w="1440" w:type="dxa"/>
          </w:tcPr>
          <w:p w14:paraId="52E95EE5" w14:textId="77777777" w:rsidR="00AF4A17" w:rsidRDefault="00000000">
            <w:r>
              <w:t>Image</w:t>
            </w:r>
          </w:p>
        </w:tc>
        <w:tc>
          <w:tcPr>
            <w:tcW w:w="1440" w:type="dxa"/>
          </w:tcPr>
          <w:p w14:paraId="5DEA6C01" w14:textId="77777777" w:rsidR="00AF4A17" w:rsidRDefault="00000000">
            <w:r>
              <w:t>Location</w:t>
            </w:r>
          </w:p>
        </w:tc>
        <w:tc>
          <w:tcPr>
            <w:tcW w:w="1440" w:type="dxa"/>
          </w:tcPr>
          <w:p w14:paraId="053E4306" w14:textId="77777777" w:rsidR="00AF4A17" w:rsidRDefault="00000000">
            <w:r>
              <w:t>Source</w:t>
            </w:r>
          </w:p>
        </w:tc>
        <w:tc>
          <w:tcPr>
            <w:tcW w:w="1440" w:type="dxa"/>
          </w:tcPr>
          <w:p w14:paraId="409DFCCB" w14:textId="77777777" w:rsidR="00AF4A17" w:rsidRDefault="00000000">
            <w:r>
              <w:t>Photographer</w:t>
            </w:r>
          </w:p>
        </w:tc>
        <w:tc>
          <w:tcPr>
            <w:tcW w:w="1440" w:type="dxa"/>
          </w:tcPr>
          <w:p w14:paraId="07F7D9C2" w14:textId="77777777" w:rsidR="00AF4A17" w:rsidRDefault="00000000">
            <w:r>
              <w:t>License</w:t>
            </w:r>
          </w:p>
        </w:tc>
        <w:tc>
          <w:tcPr>
            <w:tcW w:w="1440" w:type="dxa"/>
          </w:tcPr>
          <w:p w14:paraId="4A698B11" w14:textId="77777777" w:rsidR="00AF4A17" w:rsidRDefault="00000000">
            <w:r>
              <w:t>URL</w:t>
            </w:r>
          </w:p>
        </w:tc>
      </w:tr>
      <w:tr w:rsidR="00AF4A17" w14:paraId="1318CABE" w14:textId="77777777">
        <w:tc>
          <w:tcPr>
            <w:tcW w:w="1440" w:type="dxa"/>
          </w:tcPr>
          <w:p w14:paraId="47E1A9A2" w14:textId="77777777" w:rsidR="00AF4A17" w:rsidRDefault="00000000">
            <w:r>
              <w:t>hero-img.webp</w:t>
            </w:r>
          </w:p>
        </w:tc>
        <w:tc>
          <w:tcPr>
            <w:tcW w:w="1440" w:type="dxa"/>
          </w:tcPr>
          <w:p w14:paraId="37357761" w14:textId="77777777" w:rsidR="00AF4A17" w:rsidRDefault="00000000">
            <w:r>
              <w:t>Homepage hero</w:t>
            </w:r>
          </w:p>
        </w:tc>
        <w:tc>
          <w:tcPr>
            <w:tcW w:w="1440" w:type="dxa"/>
          </w:tcPr>
          <w:p w14:paraId="1931A1AD" w14:textId="77777777" w:rsidR="00AF4A17" w:rsidRDefault="00000000">
            <w:r>
              <w:t>Pexels</w:t>
            </w:r>
          </w:p>
        </w:tc>
        <w:tc>
          <w:tcPr>
            <w:tcW w:w="1440" w:type="dxa"/>
          </w:tcPr>
          <w:p w14:paraId="201430BB" w14:textId="77777777" w:rsidR="00AF4A17" w:rsidRDefault="00000000">
            <w:r>
              <w:t>Ella Olsson</w:t>
            </w:r>
          </w:p>
        </w:tc>
        <w:tc>
          <w:tcPr>
            <w:tcW w:w="1440" w:type="dxa"/>
          </w:tcPr>
          <w:p w14:paraId="419E4954" w14:textId="77777777" w:rsidR="00AF4A17" w:rsidRDefault="00000000">
            <w:r>
              <w:t>Pexels License</w:t>
            </w:r>
          </w:p>
        </w:tc>
        <w:tc>
          <w:tcPr>
            <w:tcW w:w="1440" w:type="dxa"/>
          </w:tcPr>
          <w:p w14:paraId="706FFBB9" w14:textId="77777777" w:rsidR="00AF4A17" w:rsidRDefault="00000000">
            <w:r>
              <w:t>https://www.pexels.com/photo/flat-lay-photography-of-vegetable-salad-on-plate-1640777/</w:t>
            </w:r>
          </w:p>
        </w:tc>
      </w:tr>
      <w:tr w:rsidR="00AF4A17" w14:paraId="7F08E7C5" w14:textId="77777777">
        <w:tc>
          <w:tcPr>
            <w:tcW w:w="1440" w:type="dxa"/>
          </w:tcPr>
          <w:p w14:paraId="3926891B" w14:textId="77777777" w:rsidR="00AF4A17" w:rsidRDefault="00000000">
            <w:r>
              <w:t>about-hero-img.webp</w:t>
            </w:r>
          </w:p>
        </w:tc>
        <w:tc>
          <w:tcPr>
            <w:tcW w:w="1440" w:type="dxa"/>
          </w:tcPr>
          <w:p w14:paraId="16669F7C" w14:textId="77777777" w:rsidR="00AF4A17" w:rsidRDefault="00000000">
            <w:r>
              <w:t>About page hero</w:t>
            </w:r>
          </w:p>
        </w:tc>
        <w:tc>
          <w:tcPr>
            <w:tcW w:w="1440" w:type="dxa"/>
          </w:tcPr>
          <w:p w14:paraId="7A01273E" w14:textId="77777777" w:rsidR="00AF4A17" w:rsidRDefault="00000000">
            <w:r>
              <w:t>Pexels</w:t>
            </w:r>
          </w:p>
        </w:tc>
        <w:tc>
          <w:tcPr>
            <w:tcW w:w="1440" w:type="dxa"/>
          </w:tcPr>
          <w:p w14:paraId="194B7581" w14:textId="77777777" w:rsidR="00AF4A17" w:rsidRDefault="00000000">
            <w:r>
              <w:t>fauxels</w:t>
            </w:r>
          </w:p>
        </w:tc>
        <w:tc>
          <w:tcPr>
            <w:tcW w:w="1440" w:type="dxa"/>
          </w:tcPr>
          <w:p w14:paraId="7EE792A0" w14:textId="77777777" w:rsidR="00AF4A17" w:rsidRDefault="00000000">
            <w:r>
              <w:t>Pexels License</w:t>
            </w:r>
          </w:p>
        </w:tc>
        <w:tc>
          <w:tcPr>
            <w:tcW w:w="1440" w:type="dxa"/>
          </w:tcPr>
          <w:p w14:paraId="14F1103E" w14:textId="77777777" w:rsidR="00AF4A17" w:rsidRDefault="00000000">
            <w:r>
              <w:t>https://www.pexels.com/photo/group-of-people-eating-together-3184195/</w:t>
            </w:r>
          </w:p>
        </w:tc>
      </w:tr>
      <w:tr w:rsidR="00AF4A17" w14:paraId="5FF70110" w14:textId="77777777">
        <w:tc>
          <w:tcPr>
            <w:tcW w:w="1440" w:type="dxa"/>
          </w:tcPr>
          <w:p w14:paraId="13B07B30" w14:textId="77777777" w:rsidR="00AF4A17" w:rsidRDefault="00000000">
            <w:r>
              <w:t>recipe-form-header.webp</w:t>
            </w:r>
          </w:p>
        </w:tc>
        <w:tc>
          <w:tcPr>
            <w:tcW w:w="1440" w:type="dxa"/>
          </w:tcPr>
          <w:p w14:paraId="74729569" w14:textId="77777777" w:rsidR="00AF4A17" w:rsidRDefault="00000000">
            <w:r>
              <w:t>Recipe form header</w:t>
            </w:r>
          </w:p>
        </w:tc>
        <w:tc>
          <w:tcPr>
            <w:tcW w:w="1440" w:type="dxa"/>
          </w:tcPr>
          <w:p w14:paraId="6ADAC717" w14:textId="77777777" w:rsidR="00AF4A17" w:rsidRDefault="00000000">
            <w:r>
              <w:t>Unsplash</w:t>
            </w:r>
          </w:p>
        </w:tc>
        <w:tc>
          <w:tcPr>
            <w:tcW w:w="1440" w:type="dxa"/>
          </w:tcPr>
          <w:p w14:paraId="6614B790" w14:textId="77777777" w:rsidR="00AF4A17" w:rsidRDefault="00000000">
            <w:r>
              <w:t>Randy Fath</w:t>
            </w:r>
          </w:p>
        </w:tc>
        <w:tc>
          <w:tcPr>
            <w:tcW w:w="1440" w:type="dxa"/>
          </w:tcPr>
          <w:p w14:paraId="43D2F30B" w14:textId="77777777" w:rsidR="00AF4A17" w:rsidRDefault="00000000">
            <w:r>
              <w:t>Unsplash License</w:t>
            </w:r>
          </w:p>
        </w:tc>
        <w:tc>
          <w:tcPr>
            <w:tcW w:w="1440" w:type="dxa"/>
          </w:tcPr>
          <w:p w14:paraId="0EC2BDC6" w14:textId="77777777" w:rsidR="00AF4A17" w:rsidRDefault="00000000">
            <w:r>
              <w:t>https://unsplash.com/photos/a-pile-of-different-types-of-vegetables-on-a-white-surface-5aJVJvJ9rG8</w:t>
            </w:r>
          </w:p>
        </w:tc>
      </w:tr>
    </w:tbl>
    <w:p w14:paraId="21F09C21" w14:textId="77777777" w:rsidR="00AF4A17" w:rsidRDefault="00000000">
      <w:pPr>
        <w:pStyle w:val="Heading1"/>
      </w:pPr>
      <w:r>
        <w:t>Default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1"/>
        <w:gridCol w:w="1159"/>
        <w:gridCol w:w="1268"/>
        <w:gridCol w:w="1597"/>
        <w:gridCol w:w="1192"/>
        <w:gridCol w:w="1049"/>
      </w:tblGrid>
      <w:tr w:rsidR="00AF4A17" w14:paraId="6816D5A4" w14:textId="77777777">
        <w:tc>
          <w:tcPr>
            <w:tcW w:w="1440" w:type="dxa"/>
          </w:tcPr>
          <w:p w14:paraId="26A2653F" w14:textId="77777777" w:rsidR="00AF4A17" w:rsidRDefault="00000000">
            <w:r>
              <w:t>Image</w:t>
            </w:r>
          </w:p>
        </w:tc>
        <w:tc>
          <w:tcPr>
            <w:tcW w:w="1440" w:type="dxa"/>
          </w:tcPr>
          <w:p w14:paraId="3F12F1C3" w14:textId="77777777" w:rsidR="00AF4A17" w:rsidRDefault="00000000">
            <w:r>
              <w:t>Location</w:t>
            </w:r>
          </w:p>
        </w:tc>
        <w:tc>
          <w:tcPr>
            <w:tcW w:w="1440" w:type="dxa"/>
          </w:tcPr>
          <w:p w14:paraId="54D19171" w14:textId="77777777" w:rsidR="00AF4A17" w:rsidRDefault="00000000">
            <w:r>
              <w:t>Source</w:t>
            </w:r>
          </w:p>
        </w:tc>
        <w:tc>
          <w:tcPr>
            <w:tcW w:w="1440" w:type="dxa"/>
          </w:tcPr>
          <w:p w14:paraId="06C58075" w14:textId="77777777" w:rsidR="00AF4A17" w:rsidRDefault="00000000">
            <w:r>
              <w:t>Photographer</w:t>
            </w:r>
          </w:p>
        </w:tc>
        <w:tc>
          <w:tcPr>
            <w:tcW w:w="1440" w:type="dxa"/>
          </w:tcPr>
          <w:p w14:paraId="61DDCB43" w14:textId="77777777" w:rsidR="00AF4A17" w:rsidRDefault="00000000">
            <w:r>
              <w:t>License</w:t>
            </w:r>
          </w:p>
        </w:tc>
        <w:tc>
          <w:tcPr>
            <w:tcW w:w="1440" w:type="dxa"/>
          </w:tcPr>
          <w:p w14:paraId="14CBC37A" w14:textId="77777777" w:rsidR="00AF4A17" w:rsidRDefault="00000000">
            <w:r>
              <w:t>URL</w:t>
            </w:r>
          </w:p>
        </w:tc>
      </w:tr>
      <w:tr w:rsidR="00AF4A17" w14:paraId="1376811D" w14:textId="77777777">
        <w:tc>
          <w:tcPr>
            <w:tcW w:w="1440" w:type="dxa"/>
          </w:tcPr>
          <w:p w14:paraId="4F0EE8DE" w14:textId="77777777" w:rsidR="00AF4A17" w:rsidRDefault="00000000">
            <w:r>
              <w:t>recipe-placeholder.png</w:t>
            </w:r>
          </w:p>
        </w:tc>
        <w:tc>
          <w:tcPr>
            <w:tcW w:w="1440" w:type="dxa"/>
          </w:tcPr>
          <w:p w14:paraId="0A0862E5" w14:textId="77777777" w:rsidR="00AF4A17" w:rsidRDefault="00000000">
            <w:r>
              <w:t>Default recipe image</w:t>
            </w:r>
          </w:p>
        </w:tc>
        <w:tc>
          <w:tcPr>
            <w:tcW w:w="1440" w:type="dxa"/>
          </w:tcPr>
          <w:p w14:paraId="7EC6A149" w14:textId="77777777" w:rsidR="00AF4A17" w:rsidRDefault="00000000">
            <w:r>
              <w:t>[Source]</w:t>
            </w:r>
          </w:p>
        </w:tc>
        <w:tc>
          <w:tcPr>
            <w:tcW w:w="1440" w:type="dxa"/>
          </w:tcPr>
          <w:p w14:paraId="25267345" w14:textId="77777777" w:rsidR="00AF4A17" w:rsidRDefault="00000000">
            <w:r>
              <w:t>[Photographer Name]</w:t>
            </w:r>
          </w:p>
        </w:tc>
        <w:tc>
          <w:tcPr>
            <w:tcW w:w="1440" w:type="dxa"/>
          </w:tcPr>
          <w:p w14:paraId="4F20DA62" w14:textId="77777777" w:rsidR="00AF4A17" w:rsidRDefault="00000000">
            <w:r>
              <w:t>[License]</w:t>
            </w:r>
          </w:p>
        </w:tc>
        <w:tc>
          <w:tcPr>
            <w:tcW w:w="1440" w:type="dxa"/>
          </w:tcPr>
          <w:p w14:paraId="3A66C3E8" w14:textId="77777777" w:rsidR="00AF4A17" w:rsidRDefault="00000000">
            <w:r>
              <w:t>[Image URL]</w:t>
            </w:r>
          </w:p>
        </w:tc>
      </w:tr>
      <w:tr w:rsidR="00AF4A17" w14:paraId="711E2D62" w14:textId="77777777">
        <w:tc>
          <w:tcPr>
            <w:tcW w:w="1440" w:type="dxa"/>
          </w:tcPr>
          <w:p w14:paraId="4443E33E" w14:textId="77777777" w:rsidR="00AF4A17" w:rsidRDefault="00000000">
            <w:r>
              <w:t>flavorconnect_favicon.ico</w:t>
            </w:r>
          </w:p>
        </w:tc>
        <w:tc>
          <w:tcPr>
            <w:tcW w:w="1440" w:type="dxa"/>
          </w:tcPr>
          <w:p w14:paraId="7B7193B7" w14:textId="77777777" w:rsidR="00AF4A17" w:rsidRDefault="00000000">
            <w:r>
              <w:t>Website favicon</w:t>
            </w:r>
          </w:p>
        </w:tc>
        <w:tc>
          <w:tcPr>
            <w:tcW w:w="1440" w:type="dxa"/>
          </w:tcPr>
          <w:p w14:paraId="4F3CDDA6" w14:textId="77777777" w:rsidR="00AF4A17" w:rsidRDefault="00000000">
            <w:r>
              <w:t>AI-Generated</w:t>
            </w:r>
          </w:p>
        </w:tc>
        <w:tc>
          <w:tcPr>
            <w:tcW w:w="1440" w:type="dxa"/>
          </w:tcPr>
          <w:p w14:paraId="6D10010B" w14:textId="77777777" w:rsidR="00AF4A17" w:rsidRDefault="00000000">
            <w:r>
              <w:t>DALL-E</w:t>
            </w:r>
          </w:p>
        </w:tc>
        <w:tc>
          <w:tcPr>
            <w:tcW w:w="1440" w:type="dxa"/>
          </w:tcPr>
          <w:p w14:paraId="1A04F7BD" w14:textId="77777777" w:rsidR="00AF4A17" w:rsidRDefault="00000000">
            <w:r>
              <w:t>OpenAI Content Policy</w:t>
            </w:r>
          </w:p>
        </w:tc>
        <w:tc>
          <w:tcPr>
            <w:tcW w:w="1440" w:type="dxa"/>
          </w:tcPr>
          <w:p w14:paraId="4BA0C123" w14:textId="77777777" w:rsidR="00AF4A17" w:rsidRDefault="00000000">
            <w:r>
              <w:t>N/A</w:t>
            </w:r>
          </w:p>
        </w:tc>
      </w:tr>
    </w:tbl>
    <w:p w14:paraId="2DC0085B" w14:textId="77777777" w:rsidR="00AF4A17" w:rsidRDefault="00000000">
      <w:pPr>
        <w:pStyle w:val="Heading1"/>
      </w:pPr>
      <w:r>
        <w:t>Recipe Sample/Demo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2339"/>
        <w:gridCol w:w="1116"/>
        <w:gridCol w:w="4285"/>
      </w:tblGrid>
      <w:tr w:rsidR="00AF4A17" w14:paraId="5CDAA9A5" w14:textId="77777777">
        <w:tc>
          <w:tcPr>
            <w:tcW w:w="2160" w:type="dxa"/>
          </w:tcPr>
          <w:p w14:paraId="3B0D595C" w14:textId="77777777" w:rsidR="00AF4A17" w:rsidRDefault="00000000">
            <w:r>
              <w:t>Source</w:t>
            </w:r>
          </w:p>
        </w:tc>
        <w:tc>
          <w:tcPr>
            <w:tcW w:w="2160" w:type="dxa"/>
          </w:tcPr>
          <w:p w14:paraId="0A29F125" w14:textId="77777777" w:rsidR="00AF4A17" w:rsidRDefault="00000000">
            <w:r>
              <w:t>Photographer/Creator</w:t>
            </w:r>
          </w:p>
        </w:tc>
        <w:tc>
          <w:tcPr>
            <w:tcW w:w="2160" w:type="dxa"/>
          </w:tcPr>
          <w:p w14:paraId="0614E04D" w14:textId="77777777" w:rsidR="00AF4A17" w:rsidRDefault="00000000">
            <w:r>
              <w:t>License</w:t>
            </w:r>
          </w:p>
        </w:tc>
        <w:tc>
          <w:tcPr>
            <w:tcW w:w="2160" w:type="dxa"/>
          </w:tcPr>
          <w:p w14:paraId="69EDA4DD" w14:textId="77777777" w:rsidR="00AF4A17" w:rsidRDefault="00000000">
            <w:r>
              <w:t>URL</w:t>
            </w:r>
          </w:p>
        </w:tc>
      </w:tr>
      <w:tr w:rsidR="00AF4A17" w14:paraId="1DBFE796" w14:textId="77777777">
        <w:tc>
          <w:tcPr>
            <w:tcW w:w="2160" w:type="dxa"/>
          </w:tcPr>
          <w:p w14:paraId="4BAB0658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7B1F2AEB" w14:textId="77777777" w:rsidR="00AF4A17" w:rsidRDefault="00000000">
            <w:r>
              <w:t>Polina Tankilevitch</w:t>
            </w:r>
          </w:p>
        </w:tc>
        <w:tc>
          <w:tcPr>
            <w:tcW w:w="2160" w:type="dxa"/>
          </w:tcPr>
          <w:p w14:paraId="75BE681D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24AD0C5C" w14:textId="77777777" w:rsidR="00AF4A17" w:rsidRDefault="00000000">
            <w:r>
              <w:t>https://www.pexels.com/photo/photo-of-bowl-beside-wooden-chopping-board-3872370/</w:t>
            </w:r>
          </w:p>
        </w:tc>
      </w:tr>
      <w:tr w:rsidR="00AF4A17" w14:paraId="0BDFE39A" w14:textId="77777777">
        <w:tc>
          <w:tcPr>
            <w:tcW w:w="2160" w:type="dxa"/>
          </w:tcPr>
          <w:p w14:paraId="662427E0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141ABA08" w14:textId="77777777" w:rsidR="00AF4A17" w:rsidRDefault="00000000">
            <w:r>
              <w:t>Eduardo Krajan</w:t>
            </w:r>
          </w:p>
        </w:tc>
        <w:tc>
          <w:tcPr>
            <w:tcW w:w="2160" w:type="dxa"/>
          </w:tcPr>
          <w:p w14:paraId="605F8FD5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4D1DD0CB" w14:textId="77777777" w:rsidR="00AF4A17" w:rsidRDefault="00000000">
            <w:r>
              <w:t>https://www.pexels.com/photo/beef-with-potato-puree-boiled-plums-asparagus-15352334/</w:t>
            </w:r>
          </w:p>
        </w:tc>
      </w:tr>
      <w:tr w:rsidR="00AF4A17" w14:paraId="6115B886" w14:textId="77777777">
        <w:tc>
          <w:tcPr>
            <w:tcW w:w="2160" w:type="dxa"/>
          </w:tcPr>
          <w:p w14:paraId="272B34FB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3F9C5734" w14:textId="77777777" w:rsidR="00AF4A17" w:rsidRDefault="00000000">
            <w:r>
              <w:t>Isai Guitian</w:t>
            </w:r>
          </w:p>
        </w:tc>
        <w:tc>
          <w:tcPr>
            <w:tcW w:w="2160" w:type="dxa"/>
          </w:tcPr>
          <w:p w14:paraId="6BCA2D72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463E5A29" w14:textId="77777777" w:rsidR="00AF4A17" w:rsidRDefault="00000000">
            <w:r>
              <w:t>https://www.pexels.com/photo/close-up-of-a-sandwich-with-pulled-meat-5981144/</w:t>
            </w:r>
          </w:p>
        </w:tc>
      </w:tr>
      <w:tr w:rsidR="00AF4A17" w14:paraId="718DD165" w14:textId="77777777">
        <w:tc>
          <w:tcPr>
            <w:tcW w:w="2160" w:type="dxa"/>
          </w:tcPr>
          <w:p w14:paraId="1954E086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6836211C" w14:textId="77777777" w:rsidR="00AF4A17" w:rsidRDefault="00000000">
            <w:r>
              <w:t>Nano Erdozain</w:t>
            </w:r>
          </w:p>
        </w:tc>
        <w:tc>
          <w:tcPr>
            <w:tcW w:w="2160" w:type="dxa"/>
          </w:tcPr>
          <w:p w14:paraId="7FA1245B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63FCBA8E" w14:textId="77777777" w:rsidR="00AF4A17" w:rsidRDefault="00000000">
            <w:r>
              <w:t>https://www.pexels.com/photo/delicious-latin-american-plate-with-plantains-29450677/</w:t>
            </w:r>
          </w:p>
        </w:tc>
      </w:tr>
      <w:tr w:rsidR="00AF4A17" w14:paraId="54C647E5" w14:textId="77777777">
        <w:tc>
          <w:tcPr>
            <w:tcW w:w="2160" w:type="dxa"/>
          </w:tcPr>
          <w:p w14:paraId="68A6FA89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68E65ADE" w14:textId="77777777" w:rsidR="00AF4A17" w:rsidRDefault="00000000">
            <w:r>
              <w:t>Tina Nord</w:t>
            </w:r>
          </w:p>
        </w:tc>
        <w:tc>
          <w:tcPr>
            <w:tcW w:w="2160" w:type="dxa"/>
          </w:tcPr>
          <w:p w14:paraId="6838F593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6C31FD10" w14:textId="77777777" w:rsidR="00AF4A17" w:rsidRDefault="00000000">
            <w:r>
              <w:t>https://www.pexels.com/photo/selective-focus-photography-of-chocolate-cookies-1775283/</w:t>
            </w:r>
          </w:p>
        </w:tc>
      </w:tr>
      <w:tr w:rsidR="00AF4A17" w14:paraId="55BF3799" w14:textId="77777777">
        <w:tc>
          <w:tcPr>
            <w:tcW w:w="2160" w:type="dxa"/>
          </w:tcPr>
          <w:p w14:paraId="55C10A69" w14:textId="77777777" w:rsidR="00AF4A17" w:rsidRDefault="00000000">
            <w:r>
              <w:lastRenderedPageBreak/>
              <w:t>Pexels</w:t>
            </w:r>
          </w:p>
        </w:tc>
        <w:tc>
          <w:tcPr>
            <w:tcW w:w="2160" w:type="dxa"/>
          </w:tcPr>
          <w:p w14:paraId="69B93F66" w14:textId="77777777" w:rsidR="00AF4A17" w:rsidRDefault="00000000">
            <w:r>
              <w:t>Coco Shooting</w:t>
            </w:r>
          </w:p>
        </w:tc>
        <w:tc>
          <w:tcPr>
            <w:tcW w:w="2160" w:type="dxa"/>
          </w:tcPr>
          <w:p w14:paraId="02C2236B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6CD580E8" w14:textId="77777777" w:rsidR="00AF4A17" w:rsidRDefault="00000000">
            <w:r>
              <w:t>https://www.pexels.com/photo/women-enjoying-cuban-sandwich-in-tampa-cafe-29205252/</w:t>
            </w:r>
          </w:p>
        </w:tc>
      </w:tr>
      <w:tr w:rsidR="00AF4A17" w14:paraId="0C2EBE2E" w14:textId="77777777">
        <w:tc>
          <w:tcPr>
            <w:tcW w:w="2160" w:type="dxa"/>
          </w:tcPr>
          <w:p w14:paraId="23C4C7F8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4F383156" w14:textId="77777777" w:rsidR="00AF4A17" w:rsidRDefault="00000000">
            <w:r>
              <w:t>Charlotte May</w:t>
            </w:r>
          </w:p>
        </w:tc>
        <w:tc>
          <w:tcPr>
            <w:tcW w:w="2160" w:type="dxa"/>
          </w:tcPr>
          <w:p w14:paraId="39C98B95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03FC96B8" w14:textId="77777777" w:rsidR="00AF4A17" w:rsidRDefault="00000000">
            <w:r>
              <w:t>https://www.pexels.com/photo/milky-cocktails-served-with-sticks-of-cinnamon-and-anise-5946640/</w:t>
            </w:r>
          </w:p>
        </w:tc>
      </w:tr>
      <w:tr w:rsidR="00AF4A17" w14:paraId="7C14E87A" w14:textId="77777777">
        <w:tc>
          <w:tcPr>
            <w:tcW w:w="2160" w:type="dxa"/>
          </w:tcPr>
          <w:p w14:paraId="78429A10" w14:textId="77777777" w:rsidR="00AF4A17" w:rsidRDefault="00000000">
            <w:r>
              <w:t>Unsplash</w:t>
            </w:r>
          </w:p>
        </w:tc>
        <w:tc>
          <w:tcPr>
            <w:tcW w:w="2160" w:type="dxa"/>
          </w:tcPr>
          <w:p w14:paraId="2E1D5039" w14:textId="77777777" w:rsidR="00AF4A17" w:rsidRDefault="00000000">
            <w:r>
              <w:t>Leiliane Fagundes</w:t>
            </w:r>
          </w:p>
        </w:tc>
        <w:tc>
          <w:tcPr>
            <w:tcW w:w="2160" w:type="dxa"/>
          </w:tcPr>
          <w:p w14:paraId="359B70A7" w14:textId="77777777" w:rsidR="00AF4A17" w:rsidRDefault="00000000">
            <w:r>
              <w:t>Unsplash License</w:t>
            </w:r>
          </w:p>
        </w:tc>
        <w:tc>
          <w:tcPr>
            <w:tcW w:w="2160" w:type="dxa"/>
          </w:tcPr>
          <w:p w14:paraId="273D7742" w14:textId="77777777" w:rsidR="00AF4A17" w:rsidRDefault="00000000">
            <w:r>
              <w:t>https://unsplash.com/photos/clear-glass-mason-jar-filled-with-lemon-juice-1-PGBJywxOk</w:t>
            </w:r>
          </w:p>
        </w:tc>
      </w:tr>
      <w:tr w:rsidR="00AF4A17" w14:paraId="2B78D0E4" w14:textId="77777777">
        <w:tc>
          <w:tcPr>
            <w:tcW w:w="2160" w:type="dxa"/>
          </w:tcPr>
          <w:p w14:paraId="492797CA" w14:textId="77777777" w:rsidR="00AF4A17" w:rsidRDefault="00000000">
            <w:r>
              <w:t>Unsplash</w:t>
            </w:r>
          </w:p>
        </w:tc>
        <w:tc>
          <w:tcPr>
            <w:tcW w:w="2160" w:type="dxa"/>
          </w:tcPr>
          <w:p w14:paraId="0EF709CF" w14:textId="77777777" w:rsidR="00AF4A17" w:rsidRDefault="00000000">
            <w:r>
              <w:t>Monika Grabkowska</w:t>
            </w:r>
          </w:p>
        </w:tc>
        <w:tc>
          <w:tcPr>
            <w:tcW w:w="2160" w:type="dxa"/>
          </w:tcPr>
          <w:p w14:paraId="3640137B" w14:textId="77777777" w:rsidR="00AF4A17" w:rsidRDefault="00000000">
            <w:r>
              <w:t>Unsplash License</w:t>
            </w:r>
          </w:p>
        </w:tc>
        <w:tc>
          <w:tcPr>
            <w:tcW w:w="2160" w:type="dxa"/>
          </w:tcPr>
          <w:p w14:paraId="533821E3" w14:textId="77777777" w:rsidR="00AF4A17" w:rsidRDefault="00000000">
            <w:r>
              <w:t>https://unsplash.com/photos/blueberry-cake-on-plate-EbRBhZ-I_p8</w:t>
            </w:r>
          </w:p>
        </w:tc>
      </w:tr>
      <w:tr w:rsidR="00AF4A17" w14:paraId="6ACCD017" w14:textId="77777777">
        <w:tc>
          <w:tcPr>
            <w:tcW w:w="2160" w:type="dxa"/>
          </w:tcPr>
          <w:p w14:paraId="54F282FC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7697D450" w14:textId="77777777" w:rsidR="00AF4A17" w:rsidRDefault="00000000">
            <w:r>
              <w:t>Pedro Furtado</w:t>
            </w:r>
          </w:p>
        </w:tc>
        <w:tc>
          <w:tcPr>
            <w:tcW w:w="2160" w:type="dxa"/>
          </w:tcPr>
          <w:p w14:paraId="39B8E7F1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05A6CB2A" w14:textId="77777777" w:rsidR="00AF4A17" w:rsidRDefault="00000000">
            <w:r>
              <w:t>https://www.pexels.com/photo/grilled-beef-skewers-outdoors-on-a-summer-day-28893428/</w:t>
            </w:r>
          </w:p>
        </w:tc>
      </w:tr>
      <w:tr w:rsidR="00AF4A17" w14:paraId="17300456" w14:textId="77777777">
        <w:tc>
          <w:tcPr>
            <w:tcW w:w="2160" w:type="dxa"/>
          </w:tcPr>
          <w:p w14:paraId="4E57E749" w14:textId="77777777" w:rsidR="00AF4A17" w:rsidRDefault="00000000">
            <w:r>
              <w:t>Unsplash</w:t>
            </w:r>
          </w:p>
        </w:tc>
        <w:tc>
          <w:tcPr>
            <w:tcW w:w="2160" w:type="dxa"/>
          </w:tcPr>
          <w:p w14:paraId="1D50A8C6" w14:textId="77777777" w:rsidR="00AF4A17" w:rsidRDefault="00000000">
            <w:r>
              <w:t>Uehara Photography</w:t>
            </w:r>
          </w:p>
        </w:tc>
        <w:tc>
          <w:tcPr>
            <w:tcW w:w="2160" w:type="dxa"/>
          </w:tcPr>
          <w:p w14:paraId="3A6771D2" w14:textId="77777777" w:rsidR="00AF4A17" w:rsidRDefault="00000000">
            <w:r>
              <w:t>Unsplash License</w:t>
            </w:r>
          </w:p>
        </w:tc>
        <w:tc>
          <w:tcPr>
            <w:tcW w:w="2160" w:type="dxa"/>
          </w:tcPr>
          <w:p w14:paraId="2D86607A" w14:textId="77777777" w:rsidR="00AF4A17" w:rsidRDefault="00000000">
            <w:r>
              <w:t>https://unsplash.com/photos/a-bowl-of-soup-with-meatballs-and-vegetables-gHgwI8X_fl8</w:t>
            </w:r>
          </w:p>
        </w:tc>
      </w:tr>
      <w:tr w:rsidR="00AF4A17" w14:paraId="2AD7A540" w14:textId="77777777">
        <w:tc>
          <w:tcPr>
            <w:tcW w:w="2160" w:type="dxa"/>
          </w:tcPr>
          <w:p w14:paraId="28230CD1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63AF82E5" w14:textId="77777777" w:rsidR="00AF4A17" w:rsidRDefault="00000000">
            <w:r>
              <w:t>Thibault Luycx</w:t>
            </w:r>
          </w:p>
        </w:tc>
        <w:tc>
          <w:tcPr>
            <w:tcW w:w="2160" w:type="dxa"/>
          </w:tcPr>
          <w:p w14:paraId="5F3D6448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513CF6DF" w14:textId="77777777" w:rsidR="00AF4A17" w:rsidRDefault="00000000">
            <w:r>
              <w:t>https://www.pexels.com/photo/food-on-white-ceramic-plate-3975044/</w:t>
            </w:r>
          </w:p>
        </w:tc>
      </w:tr>
      <w:tr w:rsidR="00AF4A17" w14:paraId="798A2DE7" w14:textId="77777777">
        <w:tc>
          <w:tcPr>
            <w:tcW w:w="2160" w:type="dxa"/>
          </w:tcPr>
          <w:p w14:paraId="2DEB52BB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37D1988A" w14:textId="77777777" w:rsidR="00AF4A17" w:rsidRDefault="00000000">
            <w:r>
              <w:t>Natalie Bond</w:t>
            </w:r>
          </w:p>
        </w:tc>
        <w:tc>
          <w:tcPr>
            <w:tcW w:w="2160" w:type="dxa"/>
          </w:tcPr>
          <w:p w14:paraId="7ED5C058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6940E47B" w14:textId="77777777" w:rsidR="00AF4A17" w:rsidRDefault="00000000">
            <w:r>
              <w:t>https://www.pexels.com/photo/photo-of-dims-sum-on-plate-3911229/</w:t>
            </w:r>
          </w:p>
        </w:tc>
      </w:tr>
      <w:tr w:rsidR="00AF4A17" w14:paraId="5B8407C2" w14:textId="77777777">
        <w:tc>
          <w:tcPr>
            <w:tcW w:w="2160" w:type="dxa"/>
          </w:tcPr>
          <w:p w14:paraId="450FF459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101DD6DF" w14:textId="77777777" w:rsidR="00AF4A17" w:rsidRDefault="00000000">
            <w:r>
              <w:t>Gagan Kaur</w:t>
            </w:r>
          </w:p>
        </w:tc>
        <w:tc>
          <w:tcPr>
            <w:tcW w:w="2160" w:type="dxa"/>
          </w:tcPr>
          <w:p w14:paraId="63C8E900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2D9F837C" w14:textId="77777777" w:rsidR="00AF4A17" w:rsidRDefault="00000000">
            <w:r>
              <w:t>https://www.pexels.com/photo/close-up-of-pizza-16851842/</w:t>
            </w:r>
          </w:p>
        </w:tc>
      </w:tr>
      <w:tr w:rsidR="00AF4A17" w14:paraId="1CBB789A" w14:textId="77777777">
        <w:tc>
          <w:tcPr>
            <w:tcW w:w="2160" w:type="dxa"/>
          </w:tcPr>
          <w:p w14:paraId="732A83E7" w14:textId="77777777" w:rsidR="00AF4A17" w:rsidRDefault="00000000">
            <w:r>
              <w:t>Unsplash</w:t>
            </w:r>
          </w:p>
        </w:tc>
        <w:tc>
          <w:tcPr>
            <w:tcW w:w="2160" w:type="dxa"/>
          </w:tcPr>
          <w:p w14:paraId="41131A5F" w14:textId="77777777" w:rsidR="00AF4A17" w:rsidRDefault="00000000">
            <w:r>
              <w:t>Sanket Shah</w:t>
            </w:r>
          </w:p>
        </w:tc>
        <w:tc>
          <w:tcPr>
            <w:tcW w:w="2160" w:type="dxa"/>
          </w:tcPr>
          <w:p w14:paraId="14E78641" w14:textId="77777777" w:rsidR="00AF4A17" w:rsidRDefault="00000000">
            <w:r>
              <w:t>Unsplash License</w:t>
            </w:r>
          </w:p>
        </w:tc>
        <w:tc>
          <w:tcPr>
            <w:tcW w:w="2160" w:type="dxa"/>
          </w:tcPr>
          <w:p w14:paraId="111639FE" w14:textId="77777777" w:rsidR="00AF4A17" w:rsidRDefault="00000000">
            <w:r>
              <w:t>https://unsplash.com/photos/cooked-food-in-black-cooking-pot-eEWlcfydzQ4</w:t>
            </w:r>
          </w:p>
        </w:tc>
      </w:tr>
      <w:tr w:rsidR="00AF4A17" w14:paraId="654B38F1" w14:textId="77777777">
        <w:tc>
          <w:tcPr>
            <w:tcW w:w="2160" w:type="dxa"/>
          </w:tcPr>
          <w:p w14:paraId="5F0E6FAE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47DF47D8" w14:textId="77777777" w:rsidR="00AF4A17" w:rsidRDefault="00000000">
            <w:r>
              <w:t>Kaboompics.com</w:t>
            </w:r>
          </w:p>
        </w:tc>
        <w:tc>
          <w:tcPr>
            <w:tcW w:w="2160" w:type="dxa"/>
          </w:tcPr>
          <w:p w14:paraId="5BD3F6F1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6DB574B5" w14:textId="77777777" w:rsidR="00AF4A17" w:rsidRDefault="00000000">
            <w:r>
              <w:t>https://www.pexels.com/photo/hummus-on-an-earthenware-5421507/</w:t>
            </w:r>
          </w:p>
        </w:tc>
      </w:tr>
      <w:tr w:rsidR="00AF4A17" w14:paraId="3CBF5F93" w14:textId="77777777">
        <w:tc>
          <w:tcPr>
            <w:tcW w:w="2160" w:type="dxa"/>
          </w:tcPr>
          <w:p w14:paraId="11D452B1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1974FB50" w14:textId="77777777" w:rsidR="00AF4A17" w:rsidRDefault="00000000">
            <w:r>
              <w:t>Nano Erdozain</w:t>
            </w:r>
          </w:p>
        </w:tc>
        <w:tc>
          <w:tcPr>
            <w:tcW w:w="2160" w:type="dxa"/>
          </w:tcPr>
          <w:p w14:paraId="37D9E994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3DE2B17A" w14:textId="77777777" w:rsidR="00AF4A17" w:rsidRDefault="00000000">
            <w:r>
              <w:t>https://www.pexels.com/photo/steak-on-the-grill-with-lemon-slices-27643004/</w:t>
            </w:r>
          </w:p>
        </w:tc>
      </w:tr>
      <w:tr w:rsidR="00AF4A17" w14:paraId="53FFA909" w14:textId="77777777">
        <w:tc>
          <w:tcPr>
            <w:tcW w:w="2160" w:type="dxa"/>
          </w:tcPr>
          <w:p w14:paraId="14C26478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00950FD0" w14:textId="77777777" w:rsidR="00AF4A17" w:rsidRDefault="00000000">
            <w:r>
              <w:t>RDNE Stock project</w:t>
            </w:r>
          </w:p>
        </w:tc>
        <w:tc>
          <w:tcPr>
            <w:tcW w:w="2160" w:type="dxa"/>
          </w:tcPr>
          <w:p w14:paraId="718C4539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2D48916C" w14:textId="77777777" w:rsidR="00AF4A17" w:rsidRDefault="00000000">
            <w:r>
              <w:t>https://www.pexels.com/photo/green-vegetable-on-white-ceramic-bowl-6646362/</w:t>
            </w:r>
          </w:p>
        </w:tc>
      </w:tr>
      <w:tr w:rsidR="00AF4A17" w14:paraId="4935FEF3" w14:textId="77777777">
        <w:tc>
          <w:tcPr>
            <w:tcW w:w="2160" w:type="dxa"/>
          </w:tcPr>
          <w:p w14:paraId="12049F14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56578FD1" w14:textId="77777777" w:rsidR="00AF4A17" w:rsidRDefault="00000000">
            <w:r>
              <w:t>SimplyArt4794</w:t>
            </w:r>
          </w:p>
        </w:tc>
        <w:tc>
          <w:tcPr>
            <w:tcW w:w="2160" w:type="dxa"/>
          </w:tcPr>
          <w:p w14:paraId="78351EB0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28E73702" w14:textId="77777777" w:rsidR="00AF4A17" w:rsidRDefault="00000000">
            <w:r>
              <w:t>https://www.pexels.com/photo/glasses-of-delicious-mango-lassi-on-round-wooden-board-14509267/</w:t>
            </w:r>
          </w:p>
        </w:tc>
      </w:tr>
      <w:tr w:rsidR="00AF4A17" w14:paraId="5E20C577" w14:textId="77777777">
        <w:tc>
          <w:tcPr>
            <w:tcW w:w="2160" w:type="dxa"/>
          </w:tcPr>
          <w:p w14:paraId="37828519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2538DB3D" w14:textId="77777777" w:rsidR="00AF4A17" w:rsidRDefault="00000000">
            <w:r>
              <w:t>Charlotte May</w:t>
            </w:r>
          </w:p>
        </w:tc>
        <w:tc>
          <w:tcPr>
            <w:tcW w:w="2160" w:type="dxa"/>
          </w:tcPr>
          <w:p w14:paraId="113F6DC2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4962609A" w14:textId="77777777" w:rsidR="00AF4A17" w:rsidRDefault="00000000">
            <w:r>
              <w:t>https://www.pexels.com/photo/ceramic-cup-of-chai-tea-with-cinnamon-and-star-anise-on-linen-fabric-5947062/</w:t>
            </w:r>
          </w:p>
        </w:tc>
      </w:tr>
      <w:tr w:rsidR="00AF4A17" w14:paraId="1C211179" w14:textId="77777777">
        <w:tc>
          <w:tcPr>
            <w:tcW w:w="2160" w:type="dxa"/>
          </w:tcPr>
          <w:p w14:paraId="2A44580C" w14:textId="77777777" w:rsidR="00AF4A17" w:rsidRDefault="00000000">
            <w:r>
              <w:t>Unsplash</w:t>
            </w:r>
          </w:p>
        </w:tc>
        <w:tc>
          <w:tcPr>
            <w:tcW w:w="2160" w:type="dxa"/>
          </w:tcPr>
          <w:p w14:paraId="1AF29AD4" w14:textId="77777777" w:rsidR="00AF4A17" w:rsidRDefault="00000000">
            <w:r>
              <w:t>Mary West</w:t>
            </w:r>
          </w:p>
        </w:tc>
        <w:tc>
          <w:tcPr>
            <w:tcW w:w="2160" w:type="dxa"/>
          </w:tcPr>
          <w:p w14:paraId="682A8204" w14:textId="77777777" w:rsidR="00AF4A17" w:rsidRDefault="00000000">
            <w:r>
              <w:t>Unsplash License</w:t>
            </w:r>
          </w:p>
        </w:tc>
        <w:tc>
          <w:tcPr>
            <w:tcW w:w="2160" w:type="dxa"/>
          </w:tcPr>
          <w:p w14:paraId="41CACCD6" w14:textId="77777777" w:rsidR="00AF4A17" w:rsidRDefault="00000000">
            <w:r>
              <w:t>https://unsplash.com/photos/a-plate-of-mexican-food-with-avocado-on-top-1j8h-qIlbAw</w:t>
            </w:r>
          </w:p>
        </w:tc>
      </w:tr>
      <w:tr w:rsidR="00AF4A17" w14:paraId="7A81E598" w14:textId="77777777">
        <w:tc>
          <w:tcPr>
            <w:tcW w:w="2160" w:type="dxa"/>
          </w:tcPr>
          <w:p w14:paraId="3BA81FBB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3BD61B6E" w14:textId="77777777" w:rsidR="00AF4A17" w:rsidRDefault="00000000">
            <w:r>
              <w:t>Natalia S</w:t>
            </w:r>
          </w:p>
        </w:tc>
        <w:tc>
          <w:tcPr>
            <w:tcW w:w="2160" w:type="dxa"/>
          </w:tcPr>
          <w:p w14:paraId="1FE72447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01677F0E" w14:textId="77777777" w:rsidR="00AF4A17" w:rsidRDefault="00000000">
            <w:r>
              <w:t>https://www.pexels.com/photo/meat-sashliks-on-barbecue-27051232/</w:t>
            </w:r>
          </w:p>
        </w:tc>
      </w:tr>
      <w:tr w:rsidR="00AF4A17" w14:paraId="79884A30" w14:textId="77777777">
        <w:tc>
          <w:tcPr>
            <w:tcW w:w="2160" w:type="dxa"/>
          </w:tcPr>
          <w:p w14:paraId="6451EA2F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3591FD18" w14:textId="77777777" w:rsidR="00AF4A17" w:rsidRDefault="00000000">
            <w:r>
              <w:t>cottonbro studio</w:t>
            </w:r>
          </w:p>
        </w:tc>
        <w:tc>
          <w:tcPr>
            <w:tcW w:w="2160" w:type="dxa"/>
          </w:tcPr>
          <w:p w14:paraId="3CA74A66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78DE0C3C" w14:textId="77777777" w:rsidR="00AF4A17" w:rsidRDefault="00000000">
            <w:r>
              <w:t>https://www.pexels.com/photo/photo-of-vegetables-on-bowl-3297367/</w:t>
            </w:r>
          </w:p>
        </w:tc>
      </w:tr>
      <w:tr w:rsidR="00AF4A17" w14:paraId="73F8DBD6" w14:textId="77777777">
        <w:tc>
          <w:tcPr>
            <w:tcW w:w="2160" w:type="dxa"/>
          </w:tcPr>
          <w:p w14:paraId="7C92FEF5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2E4BF005" w14:textId="77777777" w:rsidR="00AF4A17" w:rsidRDefault="00000000">
            <w:r>
              <w:t>Dana Sredojevic</w:t>
            </w:r>
          </w:p>
        </w:tc>
        <w:tc>
          <w:tcPr>
            <w:tcW w:w="2160" w:type="dxa"/>
          </w:tcPr>
          <w:p w14:paraId="3243C2C3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6C938F99" w14:textId="77777777" w:rsidR="00AF4A17" w:rsidRDefault="00000000">
            <w:r>
              <w:t>https://www.pexels.com/photo/raw-meat-on-black-barbecue-grill-12884544/</w:t>
            </w:r>
          </w:p>
        </w:tc>
      </w:tr>
      <w:tr w:rsidR="00AF4A17" w14:paraId="310592D6" w14:textId="77777777">
        <w:tc>
          <w:tcPr>
            <w:tcW w:w="2160" w:type="dxa"/>
          </w:tcPr>
          <w:p w14:paraId="2D16994E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570402DA" w14:textId="77777777" w:rsidR="00AF4A17" w:rsidRDefault="00000000">
            <w:r>
              <w:t>Barb Landro</w:t>
            </w:r>
          </w:p>
        </w:tc>
        <w:tc>
          <w:tcPr>
            <w:tcW w:w="2160" w:type="dxa"/>
          </w:tcPr>
          <w:p w14:paraId="4FEE43E7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02AFE58A" w14:textId="77777777" w:rsidR="00AF4A17" w:rsidRDefault="00000000">
            <w:r>
              <w:t>https://www.pexels.com/photo/hotcakes-28260046/</w:t>
            </w:r>
          </w:p>
        </w:tc>
      </w:tr>
      <w:tr w:rsidR="00AF4A17" w14:paraId="66EE3665" w14:textId="77777777">
        <w:tc>
          <w:tcPr>
            <w:tcW w:w="2160" w:type="dxa"/>
          </w:tcPr>
          <w:p w14:paraId="3DDEDBF5" w14:textId="77777777" w:rsidR="00AF4A17" w:rsidRDefault="00000000">
            <w:r>
              <w:lastRenderedPageBreak/>
              <w:t>Pexels</w:t>
            </w:r>
          </w:p>
        </w:tc>
        <w:tc>
          <w:tcPr>
            <w:tcW w:w="2160" w:type="dxa"/>
          </w:tcPr>
          <w:p w14:paraId="29A92A09" w14:textId="77777777" w:rsidR="00AF4A17" w:rsidRDefault="00000000">
            <w:r>
              <w:t>Rachel Claire</w:t>
            </w:r>
          </w:p>
        </w:tc>
        <w:tc>
          <w:tcPr>
            <w:tcW w:w="2160" w:type="dxa"/>
          </w:tcPr>
          <w:p w14:paraId="59BE618D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77B14698" w14:textId="77777777" w:rsidR="00AF4A17" w:rsidRDefault="00000000">
            <w:r>
              <w:t>https://www.pexels.com/photo/food-in-black-ceramic-bowls-6126972/</w:t>
            </w:r>
          </w:p>
        </w:tc>
      </w:tr>
      <w:tr w:rsidR="00AF4A17" w14:paraId="7FB81FC5" w14:textId="77777777">
        <w:tc>
          <w:tcPr>
            <w:tcW w:w="2160" w:type="dxa"/>
          </w:tcPr>
          <w:p w14:paraId="5BA9A039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15749B41" w14:textId="77777777" w:rsidR="00AF4A17" w:rsidRDefault="00000000">
            <w:r>
              <w:t>Alex Bayev</w:t>
            </w:r>
          </w:p>
        </w:tc>
        <w:tc>
          <w:tcPr>
            <w:tcW w:w="2160" w:type="dxa"/>
          </w:tcPr>
          <w:p w14:paraId="3574B959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59F74FAA" w14:textId="77777777" w:rsidR="00AF4A17" w:rsidRDefault="00000000">
            <w:r>
              <w:t>https://www.pexels.com/photo/roasted-champignons-with-rosemary-12077980/</w:t>
            </w:r>
          </w:p>
        </w:tc>
      </w:tr>
      <w:tr w:rsidR="00AF4A17" w14:paraId="2160DD9F" w14:textId="77777777">
        <w:tc>
          <w:tcPr>
            <w:tcW w:w="2160" w:type="dxa"/>
          </w:tcPr>
          <w:p w14:paraId="55A7C1CD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1FC2AB6B" w14:textId="77777777" w:rsidR="00AF4A17" w:rsidRDefault="00000000">
            <w:r>
              <w:t>Chitokan C.</w:t>
            </w:r>
          </w:p>
        </w:tc>
        <w:tc>
          <w:tcPr>
            <w:tcW w:w="2160" w:type="dxa"/>
          </w:tcPr>
          <w:p w14:paraId="0A36E877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7780C05E" w14:textId="77777777" w:rsidR="00AF4A17" w:rsidRDefault="00000000">
            <w:r>
              <w:t>https://www.pexels.com/photo/close-up-photo-of-rice-and-tacos-2087748/</w:t>
            </w:r>
          </w:p>
        </w:tc>
      </w:tr>
      <w:tr w:rsidR="00AF4A17" w14:paraId="5B57E3B6" w14:textId="77777777">
        <w:tc>
          <w:tcPr>
            <w:tcW w:w="2160" w:type="dxa"/>
          </w:tcPr>
          <w:p w14:paraId="1C22DFD3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00F16AF0" w14:textId="77777777" w:rsidR="00AF4A17" w:rsidRDefault="00000000">
            <w:r>
              <w:t>cottonbro studio</w:t>
            </w:r>
          </w:p>
        </w:tc>
        <w:tc>
          <w:tcPr>
            <w:tcW w:w="2160" w:type="dxa"/>
          </w:tcPr>
          <w:p w14:paraId="48A01F07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41D31EF8" w14:textId="77777777" w:rsidR="00AF4A17" w:rsidRDefault="00000000">
            <w:r>
              <w:t>https://www.pexels.com/photo/shallow-focus-photo-of-dish-3171129/</w:t>
            </w:r>
          </w:p>
        </w:tc>
      </w:tr>
      <w:tr w:rsidR="00AF4A17" w14:paraId="33D55A08" w14:textId="77777777">
        <w:tc>
          <w:tcPr>
            <w:tcW w:w="2160" w:type="dxa"/>
          </w:tcPr>
          <w:p w14:paraId="55C7B23B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690D5799" w14:textId="77777777" w:rsidR="00AF4A17" w:rsidRDefault="00000000">
            <w:r>
              <w:t>Kristina Paukshtite</w:t>
            </w:r>
          </w:p>
        </w:tc>
        <w:tc>
          <w:tcPr>
            <w:tcW w:w="2160" w:type="dxa"/>
          </w:tcPr>
          <w:p w14:paraId="3FE68470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0973A032" w14:textId="77777777" w:rsidR="00AF4A17" w:rsidRDefault="00000000">
            <w:r>
              <w:t>https://www.pexels.com/photo/cooked-food-1998918/</w:t>
            </w:r>
          </w:p>
        </w:tc>
      </w:tr>
      <w:tr w:rsidR="00AF4A17" w14:paraId="50023F6E" w14:textId="77777777">
        <w:tc>
          <w:tcPr>
            <w:tcW w:w="2160" w:type="dxa"/>
          </w:tcPr>
          <w:p w14:paraId="1AEBC3C5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61C20E64" w14:textId="77777777" w:rsidR="00AF4A17" w:rsidRDefault="00000000">
            <w:r>
              <w:t>Marta Dzedyshko</w:t>
            </w:r>
          </w:p>
        </w:tc>
        <w:tc>
          <w:tcPr>
            <w:tcW w:w="2160" w:type="dxa"/>
          </w:tcPr>
          <w:p w14:paraId="6CAF0A83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12332AEB" w14:textId="77777777" w:rsidR="00AF4A17" w:rsidRDefault="00000000">
            <w:r>
              <w:t>https://www.pexels.com/photo/meat-with-fired-rice-on-plate-2067418/</w:t>
            </w:r>
          </w:p>
        </w:tc>
      </w:tr>
      <w:tr w:rsidR="00AF4A17" w14:paraId="419572E9" w14:textId="77777777">
        <w:tc>
          <w:tcPr>
            <w:tcW w:w="2160" w:type="dxa"/>
          </w:tcPr>
          <w:p w14:paraId="0148326F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49C38D23" w14:textId="77777777" w:rsidR="00AF4A17" w:rsidRDefault="00000000">
            <w:r>
              <w:t>Alesia Kozik</w:t>
            </w:r>
          </w:p>
        </w:tc>
        <w:tc>
          <w:tcPr>
            <w:tcW w:w="2160" w:type="dxa"/>
          </w:tcPr>
          <w:p w14:paraId="6E0A5620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1D96E9D6" w14:textId="77777777" w:rsidR="00AF4A17" w:rsidRDefault="00000000">
            <w:r>
              <w:t>https://www.pexels.com/photo/cooked-food-on-ceramic-bowl-6120503/</w:t>
            </w:r>
          </w:p>
        </w:tc>
      </w:tr>
      <w:tr w:rsidR="00AF4A17" w14:paraId="0716BC00" w14:textId="77777777">
        <w:tc>
          <w:tcPr>
            <w:tcW w:w="2160" w:type="dxa"/>
          </w:tcPr>
          <w:p w14:paraId="1D662904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73404628" w14:textId="77777777" w:rsidR="00AF4A17" w:rsidRDefault="00000000">
            <w:r>
              <w:t>Marvin Bayer</w:t>
            </w:r>
          </w:p>
        </w:tc>
        <w:tc>
          <w:tcPr>
            <w:tcW w:w="2160" w:type="dxa"/>
          </w:tcPr>
          <w:p w14:paraId="03D06638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6CEE2538" w14:textId="77777777" w:rsidR="00AF4A17" w:rsidRDefault="00000000">
            <w:r>
              <w:t>https://www.pexels.com/photo/fritters-with-sesame-sauce-13887556/</w:t>
            </w:r>
          </w:p>
        </w:tc>
      </w:tr>
      <w:tr w:rsidR="00AF4A17" w14:paraId="0087E721" w14:textId="77777777">
        <w:tc>
          <w:tcPr>
            <w:tcW w:w="2160" w:type="dxa"/>
          </w:tcPr>
          <w:p w14:paraId="0E36F9C9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6E1946D2" w14:textId="77777777" w:rsidR="00AF4A17" w:rsidRDefault="00000000">
            <w:r>
              <w:t>Momo King</w:t>
            </w:r>
          </w:p>
        </w:tc>
        <w:tc>
          <w:tcPr>
            <w:tcW w:w="2160" w:type="dxa"/>
          </w:tcPr>
          <w:p w14:paraId="5ABEC5F9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63BDB9A5" w14:textId="77777777" w:rsidR="00AF4A17" w:rsidRDefault="00000000">
            <w:r>
              <w:t>https://www.pexels.com/photo/a-delicious-food-topped-with-herbs-on-a-bowl-5409024/</w:t>
            </w:r>
          </w:p>
        </w:tc>
      </w:tr>
      <w:tr w:rsidR="00AF4A17" w14:paraId="3297426F" w14:textId="77777777">
        <w:tc>
          <w:tcPr>
            <w:tcW w:w="2160" w:type="dxa"/>
          </w:tcPr>
          <w:p w14:paraId="78BA9DF3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2A4A5FA0" w14:textId="77777777" w:rsidR="00AF4A17" w:rsidRDefault="00000000">
            <w:r>
              <w:t>Lizzie Prokhorova</w:t>
            </w:r>
          </w:p>
        </w:tc>
        <w:tc>
          <w:tcPr>
            <w:tcW w:w="2160" w:type="dxa"/>
          </w:tcPr>
          <w:p w14:paraId="0243552B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6C271681" w14:textId="77777777" w:rsidR="00AF4A17" w:rsidRDefault="00000000">
            <w:r>
              <w:t>https://www.pexels.com/photo/cakes-and-coffee-at-cafe-16824061/</w:t>
            </w:r>
          </w:p>
        </w:tc>
      </w:tr>
      <w:tr w:rsidR="00AF4A17" w14:paraId="21C64C73" w14:textId="77777777">
        <w:tc>
          <w:tcPr>
            <w:tcW w:w="2160" w:type="dxa"/>
          </w:tcPr>
          <w:p w14:paraId="6FDC788F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7809F6CA" w14:textId="77777777" w:rsidR="00AF4A17" w:rsidRDefault="00000000">
            <w:r>
              <w:t>Tim Douglas</w:t>
            </w:r>
          </w:p>
        </w:tc>
        <w:tc>
          <w:tcPr>
            <w:tcW w:w="2160" w:type="dxa"/>
          </w:tcPr>
          <w:p w14:paraId="314D9281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07FA20BB" w14:textId="77777777" w:rsidR="00AF4A17" w:rsidRDefault="00000000">
            <w:r>
              <w:t>https://www.pexels.com/photo/grilled-whole-chicken-with-vegetables-and-fruits-in-glass-bowl-6210876/</w:t>
            </w:r>
          </w:p>
        </w:tc>
      </w:tr>
      <w:tr w:rsidR="00AF4A17" w14:paraId="4CE8A066" w14:textId="77777777">
        <w:tc>
          <w:tcPr>
            <w:tcW w:w="2160" w:type="dxa"/>
          </w:tcPr>
          <w:p w14:paraId="4F6F9930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0754B63C" w14:textId="77777777" w:rsidR="00AF4A17" w:rsidRDefault="00000000">
            <w:r>
              <w:t>Anna Pou</w:t>
            </w:r>
          </w:p>
        </w:tc>
        <w:tc>
          <w:tcPr>
            <w:tcW w:w="2160" w:type="dxa"/>
          </w:tcPr>
          <w:p w14:paraId="57DFCF92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402B0196" w14:textId="77777777" w:rsidR="00AF4A17" w:rsidRDefault="00000000">
            <w:r>
              <w:t>https://www.pexels.com/photo/assorted-herbs-on-bowls-8330249/</w:t>
            </w:r>
          </w:p>
        </w:tc>
      </w:tr>
      <w:tr w:rsidR="00AF4A17" w14:paraId="25817BD8" w14:textId="77777777">
        <w:tc>
          <w:tcPr>
            <w:tcW w:w="2160" w:type="dxa"/>
          </w:tcPr>
          <w:p w14:paraId="135E38C8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20B50E53" w14:textId="77777777" w:rsidR="00AF4A17" w:rsidRDefault="00000000">
            <w:r>
              <w:t>Anca</w:t>
            </w:r>
          </w:p>
        </w:tc>
        <w:tc>
          <w:tcPr>
            <w:tcW w:w="2160" w:type="dxa"/>
          </w:tcPr>
          <w:p w14:paraId="5CF34C6F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7CC826B2" w14:textId="77777777" w:rsidR="00AF4A17" w:rsidRDefault="00000000">
            <w:r>
              <w:t>https://www.pexels.com/photo/delicious-cooked-rice-with-assorted-stewed-vegetables-7189415/</w:t>
            </w:r>
          </w:p>
        </w:tc>
      </w:tr>
      <w:tr w:rsidR="00AF4A17" w14:paraId="171AD5F7" w14:textId="77777777">
        <w:tc>
          <w:tcPr>
            <w:tcW w:w="2160" w:type="dxa"/>
          </w:tcPr>
          <w:p w14:paraId="7378C6A3" w14:textId="77777777" w:rsidR="00AF4A17" w:rsidRDefault="00000000">
            <w:r>
              <w:t>Unsplash</w:t>
            </w:r>
          </w:p>
        </w:tc>
        <w:tc>
          <w:tcPr>
            <w:tcW w:w="2160" w:type="dxa"/>
          </w:tcPr>
          <w:p w14:paraId="7B694BC1" w14:textId="77777777" w:rsidR="00AF4A17" w:rsidRDefault="00000000">
            <w:r>
              <w:t>Stephanie Monfette</w:t>
            </w:r>
          </w:p>
        </w:tc>
        <w:tc>
          <w:tcPr>
            <w:tcW w:w="2160" w:type="dxa"/>
          </w:tcPr>
          <w:p w14:paraId="118C24BA" w14:textId="77777777" w:rsidR="00AF4A17" w:rsidRDefault="00000000">
            <w:r>
              <w:t>Unsplash License</w:t>
            </w:r>
          </w:p>
        </w:tc>
        <w:tc>
          <w:tcPr>
            <w:tcW w:w="2160" w:type="dxa"/>
          </w:tcPr>
          <w:p w14:paraId="48699F8E" w14:textId="77777777" w:rsidR="00AF4A17" w:rsidRDefault="00000000">
            <w:r>
              <w:t>https://unsplash.com/photos/a-bowl-of-chili-with-sour-cream-on-top-SlqbDPH6Bic</w:t>
            </w:r>
          </w:p>
        </w:tc>
      </w:tr>
      <w:tr w:rsidR="00AF4A17" w14:paraId="5AFF08F8" w14:textId="77777777">
        <w:tc>
          <w:tcPr>
            <w:tcW w:w="2160" w:type="dxa"/>
          </w:tcPr>
          <w:p w14:paraId="7B8F343A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3FD38A8F" w14:textId="77777777" w:rsidR="00AF4A17" w:rsidRDefault="00000000">
            <w:r>
              <w:t>cottonbro studio</w:t>
            </w:r>
          </w:p>
        </w:tc>
        <w:tc>
          <w:tcPr>
            <w:tcW w:w="2160" w:type="dxa"/>
          </w:tcPr>
          <w:p w14:paraId="31776299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4C0E4878" w14:textId="77777777" w:rsidR="00AF4A17" w:rsidRDefault="00000000">
            <w:r>
              <w:t>https://www.pexels.com/photo/a-hand-cooking-strips-of-meat-on-a-frying-pan-6003045/</w:t>
            </w:r>
          </w:p>
        </w:tc>
      </w:tr>
      <w:tr w:rsidR="00AF4A17" w14:paraId="5B80585B" w14:textId="77777777">
        <w:tc>
          <w:tcPr>
            <w:tcW w:w="2160" w:type="dxa"/>
          </w:tcPr>
          <w:p w14:paraId="05080915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20512F31" w14:textId="77777777" w:rsidR="00AF4A17" w:rsidRDefault="00000000">
            <w:r>
              <w:t>Kaboompics.com</w:t>
            </w:r>
          </w:p>
        </w:tc>
        <w:tc>
          <w:tcPr>
            <w:tcW w:w="2160" w:type="dxa"/>
          </w:tcPr>
          <w:p w14:paraId="658C25FE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4C9A6E25" w14:textId="77777777" w:rsidR="00AF4A17" w:rsidRDefault="00000000">
            <w:r>
              <w:t>https://www.pexels.com/photo/photo-of-a-person-cooking-shaksuka-in-a-pot-4871238/</w:t>
            </w:r>
          </w:p>
        </w:tc>
      </w:tr>
      <w:tr w:rsidR="00AF4A17" w14:paraId="21952550" w14:textId="77777777">
        <w:tc>
          <w:tcPr>
            <w:tcW w:w="2160" w:type="dxa"/>
          </w:tcPr>
          <w:p w14:paraId="65CA8FDF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26FE3EAC" w14:textId="77777777" w:rsidR="00AF4A17" w:rsidRDefault="00000000">
            <w:r>
              <w:t>Kshkt KttK</w:t>
            </w:r>
          </w:p>
        </w:tc>
        <w:tc>
          <w:tcPr>
            <w:tcW w:w="2160" w:type="dxa"/>
          </w:tcPr>
          <w:p w14:paraId="02B70C1A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4357FD17" w14:textId="77777777" w:rsidR="00AF4A17" w:rsidRDefault="00000000">
            <w:r>
              <w:t>https://www.pexels.com/photo/four-brown-brownies-887850/</w:t>
            </w:r>
          </w:p>
        </w:tc>
      </w:tr>
      <w:tr w:rsidR="00AF4A17" w14:paraId="5FBDCA69" w14:textId="77777777">
        <w:tc>
          <w:tcPr>
            <w:tcW w:w="2160" w:type="dxa"/>
          </w:tcPr>
          <w:p w14:paraId="71C54341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37B2029C" w14:textId="77777777" w:rsidR="00AF4A17" w:rsidRDefault="00000000">
            <w:r>
              <w:t>Farhad Ibrahimzade</w:t>
            </w:r>
          </w:p>
        </w:tc>
        <w:tc>
          <w:tcPr>
            <w:tcW w:w="2160" w:type="dxa"/>
          </w:tcPr>
          <w:p w14:paraId="431AE706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7A1DAE8A" w14:textId="77777777" w:rsidR="00AF4A17" w:rsidRDefault="00000000">
            <w:r>
              <w:t>https://www.pexels.com/photo/cooked-food-on-black-ceramic-bowl-8697543/</w:t>
            </w:r>
          </w:p>
        </w:tc>
      </w:tr>
      <w:tr w:rsidR="00AF4A17" w14:paraId="28B5EA5D" w14:textId="77777777">
        <w:tc>
          <w:tcPr>
            <w:tcW w:w="2160" w:type="dxa"/>
          </w:tcPr>
          <w:p w14:paraId="0F0AF5BD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3282141A" w14:textId="77777777" w:rsidR="00AF4A17" w:rsidRDefault="00000000">
            <w:r>
              <w:t>Edward Eyer</w:t>
            </w:r>
          </w:p>
        </w:tc>
        <w:tc>
          <w:tcPr>
            <w:tcW w:w="2160" w:type="dxa"/>
          </w:tcPr>
          <w:p w14:paraId="4349E503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04E38D71" w14:textId="77777777" w:rsidR="00AF4A17" w:rsidRDefault="00000000">
            <w:r>
              <w:t>https://www.pexels.com/photo/pizza-with-red-pepper-and-cheese-1049620/</w:t>
            </w:r>
          </w:p>
        </w:tc>
      </w:tr>
      <w:tr w:rsidR="00AF4A17" w14:paraId="16C91477" w14:textId="77777777">
        <w:tc>
          <w:tcPr>
            <w:tcW w:w="2160" w:type="dxa"/>
          </w:tcPr>
          <w:p w14:paraId="65ECC21B" w14:textId="77777777" w:rsidR="00AF4A17" w:rsidRDefault="00000000">
            <w:r>
              <w:t>Unsplash</w:t>
            </w:r>
          </w:p>
        </w:tc>
        <w:tc>
          <w:tcPr>
            <w:tcW w:w="2160" w:type="dxa"/>
          </w:tcPr>
          <w:p w14:paraId="46DF7B39" w14:textId="77777777" w:rsidR="00AF4A17" w:rsidRDefault="00000000">
            <w:r>
              <w:t>emy</w:t>
            </w:r>
          </w:p>
        </w:tc>
        <w:tc>
          <w:tcPr>
            <w:tcW w:w="2160" w:type="dxa"/>
          </w:tcPr>
          <w:p w14:paraId="06870563" w14:textId="77777777" w:rsidR="00AF4A17" w:rsidRDefault="00000000">
            <w:r>
              <w:t>Unsplash License</w:t>
            </w:r>
          </w:p>
        </w:tc>
        <w:tc>
          <w:tcPr>
            <w:tcW w:w="2160" w:type="dxa"/>
          </w:tcPr>
          <w:p w14:paraId="04E66BFA" w14:textId="77777777" w:rsidR="00AF4A17" w:rsidRDefault="00000000">
            <w:r>
              <w:t>https://unsplash.com/photos/flat-lay-photography-of-vegetable-soup-on-white-ceramic-cup-XoByiBymX20</w:t>
            </w:r>
          </w:p>
        </w:tc>
      </w:tr>
      <w:tr w:rsidR="00AF4A17" w14:paraId="597A516C" w14:textId="77777777">
        <w:tc>
          <w:tcPr>
            <w:tcW w:w="2160" w:type="dxa"/>
          </w:tcPr>
          <w:p w14:paraId="3B22C703" w14:textId="77777777" w:rsidR="00AF4A17" w:rsidRDefault="00000000">
            <w:r>
              <w:t>Pexels</w:t>
            </w:r>
          </w:p>
        </w:tc>
        <w:tc>
          <w:tcPr>
            <w:tcW w:w="2160" w:type="dxa"/>
          </w:tcPr>
          <w:p w14:paraId="40399741" w14:textId="77777777" w:rsidR="00AF4A17" w:rsidRDefault="00000000">
            <w:r>
              <w:t>Alejandro Aznar</w:t>
            </w:r>
          </w:p>
        </w:tc>
        <w:tc>
          <w:tcPr>
            <w:tcW w:w="2160" w:type="dxa"/>
          </w:tcPr>
          <w:p w14:paraId="7C6C784B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684FD3B9" w14:textId="77777777" w:rsidR="00AF4A17" w:rsidRDefault="00000000">
            <w:r>
              <w:t>https://www.pexels.com/photo/spaghetti-on-plate-12557557/</w:t>
            </w:r>
          </w:p>
        </w:tc>
      </w:tr>
      <w:tr w:rsidR="00AF4A17" w14:paraId="32EE0D00" w14:textId="77777777">
        <w:tc>
          <w:tcPr>
            <w:tcW w:w="2160" w:type="dxa"/>
          </w:tcPr>
          <w:p w14:paraId="449287AE" w14:textId="77777777" w:rsidR="00AF4A17" w:rsidRDefault="00000000">
            <w:r>
              <w:lastRenderedPageBreak/>
              <w:t>Pexels</w:t>
            </w:r>
          </w:p>
        </w:tc>
        <w:tc>
          <w:tcPr>
            <w:tcW w:w="2160" w:type="dxa"/>
          </w:tcPr>
          <w:p w14:paraId="446C0A2F" w14:textId="77777777" w:rsidR="00AF4A17" w:rsidRDefault="00000000">
            <w:r>
              <w:t>Luis Quintero</w:t>
            </w:r>
          </w:p>
        </w:tc>
        <w:tc>
          <w:tcPr>
            <w:tcW w:w="2160" w:type="dxa"/>
          </w:tcPr>
          <w:p w14:paraId="7FCF7D18" w14:textId="77777777" w:rsidR="00AF4A17" w:rsidRDefault="00000000">
            <w:r>
              <w:t>Pexels License</w:t>
            </w:r>
          </w:p>
        </w:tc>
        <w:tc>
          <w:tcPr>
            <w:tcW w:w="2160" w:type="dxa"/>
          </w:tcPr>
          <w:p w14:paraId="55FF019F" w14:textId="77777777" w:rsidR="00AF4A17" w:rsidRDefault="00000000">
            <w:r>
              <w:t>https://www.pexels.com/photo/left-human-hand-2258250/</w:t>
            </w:r>
          </w:p>
        </w:tc>
      </w:tr>
      <w:tr w:rsidR="00AF4A17" w14:paraId="1D3FA479" w14:textId="77777777">
        <w:tc>
          <w:tcPr>
            <w:tcW w:w="2160" w:type="dxa"/>
          </w:tcPr>
          <w:p w14:paraId="7175837A" w14:textId="77777777" w:rsidR="00AF4A17" w:rsidRDefault="00000000">
            <w:r>
              <w:t>Freepik</w:t>
            </w:r>
          </w:p>
        </w:tc>
        <w:tc>
          <w:tcPr>
            <w:tcW w:w="2160" w:type="dxa"/>
          </w:tcPr>
          <w:p w14:paraId="4441CE4A" w14:textId="77777777" w:rsidR="00AF4A17" w:rsidRDefault="00000000">
            <w:r>
              <w:t>[Creator not specified]</w:t>
            </w:r>
          </w:p>
        </w:tc>
        <w:tc>
          <w:tcPr>
            <w:tcW w:w="2160" w:type="dxa"/>
          </w:tcPr>
          <w:p w14:paraId="2B93C72C" w14:textId="77777777" w:rsidR="00AF4A17" w:rsidRDefault="00000000">
            <w:r>
              <w:t>Freepik License</w:t>
            </w:r>
          </w:p>
        </w:tc>
        <w:tc>
          <w:tcPr>
            <w:tcW w:w="2160" w:type="dxa"/>
          </w:tcPr>
          <w:p w14:paraId="5F4CB81A" w14:textId="77777777" w:rsidR="00AF4A17" w:rsidRDefault="00000000">
            <w:r>
              <w:t>https://www.freepik.com/free-photo/juicy-delicious-meat-cutlets-dark-table-russian-cuisine_6736125.htm</w:t>
            </w:r>
          </w:p>
        </w:tc>
      </w:tr>
      <w:tr w:rsidR="00AF4A17" w14:paraId="47409F32" w14:textId="77777777">
        <w:tc>
          <w:tcPr>
            <w:tcW w:w="2160" w:type="dxa"/>
          </w:tcPr>
          <w:p w14:paraId="2D95866E" w14:textId="77777777" w:rsidR="00AF4A17" w:rsidRDefault="00000000">
            <w:r>
              <w:t>Freepik</w:t>
            </w:r>
          </w:p>
        </w:tc>
        <w:tc>
          <w:tcPr>
            <w:tcW w:w="2160" w:type="dxa"/>
          </w:tcPr>
          <w:p w14:paraId="5C5306F2" w14:textId="77777777" w:rsidR="00AF4A17" w:rsidRDefault="00000000">
            <w:r>
              <w:t>AI-Generated</w:t>
            </w:r>
          </w:p>
        </w:tc>
        <w:tc>
          <w:tcPr>
            <w:tcW w:w="2160" w:type="dxa"/>
          </w:tcPr>
          <w:p w14:paraId="783E5BB6" w14:textId="77777777" w:rsidR="00AF4A17" w:rsidRDefault="00000000">
            <w:r>
              <w:t>Freepik License</w:t>
            </w:r>
          </w:p>
        </w:tc>
        <w:tc>
          <w:tcPr>
            <w:tcW w:w="2160" w:type="dxa"/>
          </w:tcPr>
          <w:p w14:paraId="0B51413E" w14:textId="77777777" w:rsidR="00AF4A17" w:rsidRDefault="00000000">
            <w:r>
              <w:t>https://www.freepik.com/free-ai-image/delicious-food-table_396344798.htm</w:t>
            </w:r>
          </w:p>
        </w:tc>
      </w:tr>
    </w:tbl>
    <w:p w14:paraId="1528196F" w14:textId="77777777" w:rsidR="006C4A4D" w:rsidRDefault="006C4A4D"/>
    <w:sectPr w:rsidR="006C4A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6612391">
    <w:abstractNumId w:val="8"/>
  </w:num>
  <w:num w:numId="2" w16cid:durableId="1924873841">
    <w:abstractNumId w:val="6"/>
  </w:num>
  <w:num w:numId="3" w16cid:durableId="400324666">
    <w:abstractNumId w:val="5"/>
  </w:num>
  <w:num w:numId="4" w16cid:durableId="183323556">
    <w:abstractNumId w:val="4"/>
  </w:num>
  <w:num w:numId="5" w16cid:durableId="111487725">
    <w:abstractNumId w:val="7"/>
  </w:num>
  <w:num w:numId="6" w16cid:durableId="955477820">
    <w:abstractNumId w:val="3"/>
  </w:num>
  <w:num w:numId="7" w16cid:durableId="1219978757">
    <w:abstractNumId w:val="2"/>
  </w:num>
  <w:num w:numId="8" w16cid:durableId="1809519072">
    <w:abstractNumId w:val="1"/>
  </w:num>
  <w:num w:numId="9" w16cid:durableId="131055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492"/>
    <w:rsid w:val="00142F0A"/>
    <w:rsid w:val="0015074B"/>
    <w:rsid w:val="0029639D"/>
    <w:rsid w:val="00326F90"/>
    <w:rsid w:val="006C4A4D"/>
    <w:rsid w:val="00AA1D8D"/>
    <w:rsid w:val="00AF4A1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5E16C3"/>
  <w14:defaultImageDpi w14:val="300"/>
  <w15:docId w15:val="{83306C02-5CFA-4E90-8493-B38705C2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Higher Ordinal</cp:lastModifiedBy>
  <cp:revision>2</cp:revision>
  <dcterms:created xsi:type="dcterms:W3CDTF">2013-12-23T23:15:00Z</dcterms:created>
  <dcterms:modified xsi:type="dcterms:W3CDTF">2025-03-30T20:12:00Z</dcterms:modified>
  <cp:category/>
</cp:coreProperties>
</file>